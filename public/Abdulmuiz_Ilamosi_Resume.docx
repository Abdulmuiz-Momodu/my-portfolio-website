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Momodu Abdulmuiz Ilamosi</w:t>
      </w:r>
    </w:p>
    <w:p>
      <w:r>
        <w:t>ilamosiabdul@gmail.com | GitHub: https://github.com/Abdulmuiz-Momodu | LinkedIn: https://www.linkedin.com/in/abdulmuiz-momodu | Portfolio: https://my-portfolio-website-git-master-drixels-projects.vercel.app</w:t>
      </w:r>
    </w:p>
    <w:p>
      <w:pPr>
        <w:pStyle w:val="Heading1"/>
      </w:pPr>
      <w:r>
        <w:t>Professional Summary</w:t>
      </w:r>
    </w:p>
    <w:p>
      <w:r>
        <w:t>Self-motivated frontend developer and tech enthusiast currently pursuing a degree in Applied Geophysics at the Federal University of Technology, Minna. Passionate about building functional, accessible, and responsive user interfaces using modern web technologies. Actively developing personal and team-based projects to expand technical expertise.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HTML, CSS, JavaScript</w:t>
      </w:r>
    </w:p>
    <w:p>
      <w:pPr>
        <w:pStyle w:val="ListBullet"/>
      </w:pPr>
      <w:r>
        <w:t>Frameworks &amp; Tools: React.js, Next.js, Tailwind CSS, Firebase</w:t>
      </w:r>
    </w:p>
    <w:p>
      <w:pPr>
        <w:pStyle w:val="ListBullet"/>
      </w:pPr>
      <w:r>
        <w:t>Version Control: Git &amp; GitHub</w:t>
      </w:r>
    </w:p>
    <w:p>
      <w:pPr>
        <w:pStyle w:val="ListBullet"/>
      </w:pPr>
      <w:r>
        <w:t>Other: Responsive Design, UI/UX Basics, English Fluency</w:t>
      </w:r>
    </w:p>
    <w:p>
      <w:pPr>
        <w:pStyle w:val="Heading1"/>
      </w:pPr>
      <w:r>
        <w:t>Education</w:t>
      </w:r>
    </w:p>
    <w:p>
      <w:r>
        <w:t>Federal University of Technology, Minna</w:t>
        <w:br/>
        <w:t>B.Tech, Applied Geophysics (Expected 2027)</w:t>
        <w:br/>
        <w:t>Currently in third year with strong interest and skill in software development.</w:t>
      </w:r>
    </w:p>
    <w:p>
      <w:pPr>
        <w:pStyle w:val="Heading1"/>
      </w:pPr>
      <w:r>
        <w:t>Projects</w:t>
      </w:r>
    </w:p>
    <w:p>
      <w:pPr>
        <w:pStyle w:val="ListBullet"/>
      </w:pPr>
      <w:r>
        <w:t>Portfolio Website</w:t>
      </w:r>
    </w:p>
    <w:p>
      <w:r>
        <w:t>A personalized frontend developer portfolio showcasing design, animation, and web projects built with React, Tailwind CSS, and Next.js.</w:t>
      </w:r>
    </w:p>
    <w:p>
      <w:pPr>
        <w:pStyle w:val="ListBullet"/>
      </w:pPr>
      <w:r>
        <w:t>Audiophile Product Site</w:t>
      </w:r>
    </w:p>
    <w:p>
      <w:r>
        <w:t>A frontend e-commerce interface for an audio product line. Built with modular components, cart logic, and responsive design.</w:t>
      </w:r>
    </w:p>
    <w:p>
      <w:pPr>
        <w:pStyle w:val="ListBullet"/>
      </w:pPr>
      <w:r>
        <w:t>Rock Paper Scissors Game</w:t>
      </w:r>
    </w:p>
    <w:p>
      <w:r>
        <w:t>A browser-based interactive game with clean UI and reusable logic components.</w:t>
      </w:r>
    </w:p>
    <w:p>
      <w:pPr>
        <w:pStyle w:val="Heading1"/>
      </w:pPr>
      <w:r>
        <w:t>Experience</w:t>
      </w:r>
    </w:p>
    <w:p>
      <w:r>
        <w:t>Frontend Intern – Topibro Technologies</w:t>
        <w:br/>
        <w:t>2022 – 2023</w:t>
        <w:br/>
        <w:t>- Collaborated with developers to build and maintain frontend systems</w:t>
        <w:br/>
        <w:t>- Translated UI/UX designs into responsive pages</w:t>
        <w:br/>
        <w:t>- Participated in debugging and deployment using GitHub &amp; Netlify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